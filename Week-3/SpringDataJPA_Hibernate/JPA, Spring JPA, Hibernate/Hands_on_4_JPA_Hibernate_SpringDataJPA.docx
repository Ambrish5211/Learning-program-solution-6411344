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6B27" w:rsidRDefault="00000000">
      <w:pPr>
        <w:pStyle w:val="Heading1"/>
      </w:pPr>
      <w:r>
        <w:t>Difference between JPA, Hibernate, and Spring Data JPA</w:t>
      </w:r>
    </w:p>
    <w:p w:rsidR="00CE6B27" w:rsidRDefault="00000000">
      <w:pPr>
        <w:pStyle w:val="Heading2"/>
      </w:pPr>
      <w:r>
        <w:t>Java Persistence API (JPA)</w:t>
      </w:r>
    </w:p>
    <w:p w:rsidR="00CE6B27" w:rsidRDefault="00000000">
      <w:r>
        <w:t>• JSR 338 Specification for persisting, reading and managing data from Java objects</w:t>
      </w:r>
      <w:r>
        <w:br/>
        <w:t>• Does not contain concrete implementation of the specification</w:t>
      </w:r>
      <w:r>
        <w:br/>
        <w:t>• Hibernate is one of the implementation of JPA</w:t>
      </w:r>
    </w:p>
    <w:p w:rsidR="00CE6B27" w:rsidRDefault="00000000">
      <w:pPr>
        <w:pStyle w:val="Heading2"/>
      </w:pPr>
      <w:r>
        <w:t>Hibernate</w:t>
      </w:r>
    </w:p>
    <w:p w:rsidR="00CE6B27" w:rsidRDefault="00000000">
      <w:r>
        <w:t>• ORM Tool that implements JPA</w:t>
      </w:r>
      <w:r>
        <w:br/>
        <w:t>• Provides concrete implementation of JPA specification</w:t>
      </w:r>
      <w:r>
        <w:br/>
        <w:t>• Requires more boilerplate code (Session, Transaction, etc.)</w:t>
      </w:r>
    </w:p>
    <w:p w:rsidR="00CE6B27" w:rsidRDefault="00000000">
      <w:pPr>
        <w:pStyle w:val="Heading2"/>
      </w:pPr>
      <w:r>
        <w:t>Spring Data JPA</w:t>
      </w:r>
    </w:p>
    <w:p w:rsidR="00CE6B27" w:rsidRDefault="00000000">
      <w:r>
        <w:t>• Does not have JPA implementation, but reduces boiler plate code</w:t>
      </w:r>
      <w:r>
        <w:br/>
        <w:t>• This is another level of abstraction over JPA implementation provider like Hibernate</w:t>
      </w:r>
      <w:r>
        <w:br/>
        <w:t>• Manages transactions automatically and provides built-in CRUD operations</w:t>
      </w:r>
    </w:p>
    <w:p w:rsidR="00CE6B27" w:rsidRDefault="00000000">
      <w:pPr>
        <w:pStyle w:val="Heading2"/>
      </w:pPr>
      <w:r>
        <w:t>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E6B27">
        <w:tc>
          <w:tcPr>
            <w:tcW w:w="2160" w:type="dxa"/>
          </w:tcPr>
          <w:p w:rsidR="00CE6B27" w:rsidRDefault="00000000">
            <w:r>
              <w:t>Feature</w:t>
            </w:r>
          </w:p>
        </w:tc>
        <w:tc>
          <w:tcPr>
            <w:tcW w:w="2160" w:type="dxa"/>
          </w:tcPr>
          <w:p w:rsidR="00CE6B27" w:rsidRDefault="00000000">
            <w:r>
              <w:t>JPA</w:t>
            </w:r>
          </w:p>
        </w:tc>
        <w:tc>
          <w:tcPr>
            <w:tcW w:w="2160" w:type="dxa"/>
          </w:tcPr>
          <w:p w:rsidR="00CE6B27" w:rsidRDefault="00000000">
            <w:r>
              <w:t>Hibernate</w:t>
            </w:r>
          </w:p>
        </w:tc>
        <w:tc>
          <w:tcPr>
            <w:tcW w:w="2160" w:type="dxa"/>
          </w:tcPr>
          <w:p w:rsidR="00CE6B27" w:rsidRDefault="00000000">
            <w:r>
              <w:t>Spring Data JPA</w:t>
            </w:r>
          </w:p>
        </w:tc>
      </w:tr>
      <w:tr w:rsidR="00CE6B27">
        <w:tc>
          <w:tcPr>
            <w:tcW w:w="2160" w:type="dxa"/>
          </w:tcPr>
          <w:p w:rsidR="00CE6B27" w:rsidRDefault="00000000">
            <w:r>
              <w:t>Type</w:t>
            </w:r>
          </w:p>
        </w:tc>
        <w:tc>
          <w:tcPr>
            <w:tcW w:w="2160" w:type="dxa"/>
          </w:tcPr>
          <w:p w:rsidR="00CE6B27" w:rsidRDefault="00000000">
            <w:r>
              <w:t>Specification (interface only)</w:t>
            </w:r>
          </w:p>
        </w:tc>
        <w:tc>
          <w:tcPr>
            <w:tcW w:w="2160" w:type="dxa"/>
          </w:tcPr>
          <w:p w:rsidR="00CE6B27" w:rsidRDefault="00000000">
            <w:r>
              <w:t>Implementation of JPA</w:t>
            </w:r>
          </w:p>
        </w:tc>
        <w:tc>
          <w:tcPr>
            <w:tcW w:w="2160" w:type="dxa"/>
          </w:tcPr>
          <w:p w:rsidR="00CE6B27" w:rsidRDefault="00000000">
            <w:r>
              <w:t>Abstraction on top of JPA &amp; Hibernate</w:t>
            </w:r>
          </w:p>
        </w:tc>
      </w:tr>
      <w:tr w:rsidR="00CE6B27">
        <w:tc>
          <w:tcPr>
            <w:tcW w:w="2160" w:type="dxa"/>
          </w:tcPr>
          <w:p w:rsidR="00CE6B27" w:rsidRDefault="00000000">
            <w:r>
              <w:t>Boilerplate Code</w:t>
            </w:r>
          </w:p>
        </w:tc>
        <w:tc>
          <w:tcPr>
            <w:tcW w:w="2160" w:type="dxa"/>
          </w:tcPr>
          <w:p w:rsidR="00CE6B27" w:rsidRDefault="00000000">
            <w:r>
              <w:t>Depends on implementation</w:t>
            </w:r>
          </w:p>
        </w:tc>
        <w:tc>
          <w:tcPr>
            <w:tcW w:w="2160" w:type="dxa"/>
          </w:tcPr>
          <w:p w:rsidR="00CE6B27" w:rsidRDefault="00000000">
            <w:r>
              <w:t>More boilerplate (manual config)</w:t>
            </w:r>
          </w:p>
        </w:tc>
        <w:tc>
          <w:tcPr>
            <w:tcW w:w="2160" w:type="dxa"/>
          </w:tcPr>
          <w:p w:rsidR="00CE6B27" w:rsidRDefault="00000000">
            <w:r>
              <w:t>Minimal boilerplate</w:t>
            </w:r>
          </w:p>
        </w:tc>
      </w:tr>
      <w:tr w:rsidR="00CE6B27">
        <w:tc>
          <w:tcPr>
            <w:tcW w:w="2160" w:type="dxa"/>
          </w:tcPr>
          <w:p w:rsidR="00CE6B27" w:rsidRDefault="00000000">
            <w:r>
              <w:t>Provided By</w:t>
            </w:r>
          </w:p>
        </w:tc>
        <w:tc>
          <w:tcPr>
            <w:tcW w:w="2160" w:type="dxa"/>
          </w:tcPr>
          <w:p w:rsidR="00CE6B27" w:rsidRDefault="00000000">
            <w:r>
              <w:t>Java (JSR 338)</w:t>
            </w:r>
          </w:p>
        </w:tc>
        <w:tc>
          <w:tcPr>
            <w:tcW w:w="2160" w:type="dxa"/>
          </w:tcPr>
          <w:p w:rsidR="00CE6B27" w:rsidRDefault="00000000">
            <w:r>
              <w:t>Hibernate.org</w:t>
            </w:r>
          </w:p>
        </w:tc>
        <w:tc>
          <w:tcPr>
            <w:tcW w:w="2160" w:type="dxa"/>
          </w:tcPr>
          <w:p w:rsidR="00CE6B27" w:rsidRDefault="00000000">
            <w:r>
              <w:t>Spring Framework</w:t>
            </w:r>
          </w:p>
        </w:tc>
      </w:tr>
      <w:tr w:rsidR="00CE6B27">
        <w:tc>
          <w:tcPr>
            <w:tcW w:w="2160" w:type="dxa"/>
          </w:tcPr>
          <w:p w:rsidR="00CE6B27" w:rsidRDefault="00000000">
            <w:r>
              <w:t>Example Use</w:t>
            </w:r>
          </w:p>
        </w:tc>
        <w:tc>
          <w:tcPr>
            <w:tcW w:w="2160" w:type="dxa"/>
          </w:tcPr>
          <w:p w:rsidR="00CE6B27" w:rsidRDefault="00000000">
            <w:r>
              <w:t>@Entity, @Id</w:t>
            </w:r>
          </w:p>
        </w:tc>
        <w:tc>
          <w:tcPr>
            <w:tcW w:w="2160" w:type="dxa"/>
          </w:tcPr>
          <w:p w:rsidR="00CE6B27" w:rsidRDefault="00000000">
            <w:r>
              <w:t>Session, Transaction</w:t>
            </w:r>
          </w:p>
        </w:tc>
        <w:tc>
          <w:tcPr>
            <w:tcW w:w="2160" w:type="dxa"/>
          </w:tcPr>
          <w:p w:rsidR="00CE6B27" w:rsidRDefault="00000000">
            <w:r>
              <w:t>JpaRepository, @Autowired</w:t>
            </w:r>
          </w:p>
        </w:tc>
      </w:tr>
    </w:tbl>
    <w:p w:rsidR="00CE6B27" w:rsidRDefault="00000000">
      <w:pPr>
        <w:pStyle w:val="Heading2"/>
      </w:pPr>
      <w:r>
        <w:t>Code Comparison</w:t>
      </w:r>
    </w:p>
    <w:p w:rsidR="00CE6B27" w:rsidRDefault="00000000">
      <w:pPr>
        <w:pStyle w:val="Heading3"/>
      </w:pPr>
      <w:r>
        <w:t>Hibernate Example</w:t>
      </w:r>
    </w:p>
    <w:p w:rsidR="00CE6B27" w:rsidRDefault="00000000">
      <w:pPr>
        <w:pStyle w:val="IntenseQuote"/>
      </w:pPr>
      <w:r>
        <w:br/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 Method to CREATE an employee in the database */</w:t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public Integer addEmployee(Employee employee){</w:t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Session session = factory.openSession();</w:t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Transaction tx = null;</w:t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Integer employeeID = null;</w:t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</w:t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try {</w:t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tx = session.beginTransaction();</w:t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employeeID = (Integer) session.save(employee); </w:t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tx.commit();</w:t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} catch (HibernateException e) {</w:t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if (tx != null) tx.rollback();</w:t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e.printStackTrace(); </w:t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} finally {</w:t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session.close(); </w:t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}</w:t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return employeeID;</w:t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CE6B27" w:rsidRDefault="00000000">
      <w:pPr>
        <w:pStyle w:val="Heading3"/>
      </w:pPr>
      <w:r>
        <w:t>Spring Data JPA Example</w:t>
      </w:r>
    </w:p>
    <w:p w:rsidR="00CE6B27" w:rsidRDefault="00000000">
      <w:pPr>
        <w:pStyle w:val="IntenseQuote"/>
      </w:pPr>
      <w:r>
        <w:br/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EmployeeRepository.java</w:t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public interface EmployeeRepository extends JpaRepository&lt;Employee, Integer&gt; {}</w:t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// EmployeeService.java</w:t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@Autowired</w:t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private EmployeeRepository employeeRepository;</w:t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@Transactional</w:t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public void addEmployee(Employee employee) {</w:t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employeeRepository.save(employee);</w:t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 w:rsidRPr="000D27F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sectPr w:rsidR="00CE6B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68866">
    <w:abstractNumId w:val="8"/>
  </w:num>
  <w:num w:numId="2" w16cid:durableId="1605721027">
    <w:abstractNumId w:val="6"/>
  </w:num>
  <w:num w:numId="3" w16cid:durableId="1600721051">
    <w:abstractNumId w:val="5"/>
  </w:num>
  <w:num w:numId="4" w16cid:durableId="532497000">
    <w:abstractNumId w:val="4"/>
  </w:num>
  <w:num w:numId="5" w16cid:durableId="224226071">
    <w:abstractNumId w:val="7"/>
  </w:num>
  <w:num w:numId="6" w16cid:durableId="1848866604">
    <w:abstractNumId w:val="3"/>
  </w:num>
  <w:num w:numId="7" w16cid:durableId="1644385321">
    <w:abstractNumId w:val="2"/>
  </w:num>
  <w:num w:numId="8" w16cid:durableId="522010845">
    <w:abstractNumId w:val="1"/>
  </w:num>
  <w:num w:numId="9" w16cid:durableId="58657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54E"/>
    <w:rsid w:val="00034616"/>
    <w:rsid w:val="0006063C"/>
    <w:rsid w:val="000D27F3"/>
    <w:rsid w:val="0015074B"/>
    <w:rsid w:val="0029639D"/>
    <w:rsid w:val="00326F90"/>
    <w:rsid w:val="00AA1D8D"/>
    <w:rsid w:val="00B47730"/>
    <w:rsid w:val="00CB0664"/>
    <w:rsid w:val="00CE6B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8766E"/>
  <w14:defaultImageDpi w14:val="300"/>
  <w15:docId w15:val="{3A9A8C1D-9D8A-4629-87BA-C0CCBF72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Ambrish 03</cp:lastModifiedBy>
  <cp:revision>2</cp:revision>
  <dcterms:created xsi:type="dcterms:W3CDTF">2013-12-23T23:15:00Z</dcterms:created>
  <dcterms:modified xsi:type="dcterms:W3CDTF">2025-07-06T13:47:00Z</dcterms:modified>
  <cp:category/>
</cp:coreProperties>
</file>